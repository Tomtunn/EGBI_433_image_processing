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Date of birth</w:t>
            </w:r>
          </w:p>
        </w:tc>
        <w:tc>
          <w:tcPr>
            <w:tcW w:type="dxa" w:w="960"/>
          </w:tcPr>
          <w:p>
            <w:r>
              <w:t>1/1/2000 12345678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Gender</w:t>
            </w:r>
          </w:p>
        </w:tc>
        <w:tc>
          <w:tcPr>
            <w:tcW w:type="dxa" w:w="960"/>
          </w:tcPr>
          <w:p>
            <w:r>
              <w:t>Male</w:t>
            </w:r>
          </w:p>
        </w:tc>
        <w:tc>
          <w:tcPr>
            <w:tcW w:type="dxa" w:w="960"/>
          </w:tcPr>
          <w:p>
            <w:r>
              <w:t>UZeiss EYE Siriraj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Patient ID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Physician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Dr.Naris</w:t>
            </w:r>
          </w:p>
        </w:tc>
        <w:tc>
          <w:tcPr>
            <w:tcW w:type="dxa" w:w="960"/>
          </w:tcPr>
          <w:p>
            <w:r>
              <w:t>Operator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DO-0987651234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Date of calibration test: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5/12/2022</w:t>
            </w:r>
          </w:p>
        </w:tc>
        <w:tc>
          <w:tcPr>
            <w:tcW w:type="dxa" w:w="960"/>
          </w:tcPr>
          <w:p>
            <w:r>
              <w:t>by: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DO-0987651234</w:t>
            </w:r>
          </w:p>
        </w:tc>
        <w:tc>
          <w:tcPr>
            <w:tcW w:type="dxa" w:w="960"/>
          </w:tcPr>
          <w:p>
            <w:r>
              <w:t>Result:</w:t>
            </w:r>
          </w:p>
        </w:tc>
        <w:tc>
          <w:tcPr>
            <w:tcW w:type="dxa" w:w="960"/>
          </w:tcPr>
          <w:p>
            <w:r>
              <w:t>OK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Date of measurement: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5/12/2022</w:t>
            </w:r>
          </w:p>
        </w:tc>
        <w:tc>
          <w:tcPr>
            <w:tcW w:type="dxa" w:w="960"/>
          </w:tcPr>
          <w:p>
            <w:r>
              <w:t>n: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1.3375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CVD:</w:t>
            </w:r>
          </w:p>
        </w:tc>
        <w:tc>
          <w:tcPr>
            <w:tcW w:type="dxa" w:w="960"/>
          </w:tcPr>
          <w:p>
            <w:r>
              <w:t>12.00 mm</w:t>
            </w:r>
          </w:p>
        </w:tc>
      </w:tr>
      <w:tr>
        <w:tc>
          <w:tcPr>
            <w:tcW w:type="dxa" w:w="960"/>
          </w:tcPr>
          <w:p>
            <w:r>
              <w:t>: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OD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IOL calculation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Os</w:t>
            </w:r>
          </w:p>
        </w:tc>
      </w:tr>
      <w:tr>
        <w:tc>
          <w:tcPr>
            <w:tcW w:type="dxa" w:w="960"/>
          </w:tcPr>
          <w:p>
            <w:r>
              <w:t>right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left</w:t>
            </w:r>
          </w:p>
        </w:tc>
      </w:tr>
      <w:tr>
        <w:tc>
          <w:tcPr>
            <w:tcW w:type="dxa" w:w="960"/>
          </w:tcPr>
          <w:p>
            <w:r>
              <w:t>(o)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co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LS: Phakic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VS: Vitreous body</w:t>
            </w:r>
          </w:p>
        </w:tc>
        <w:tc>
          <w:tcPr>
            <w:tcW w:type="dxa" w:w="960"/>
          </w:tcPr>
          <w:p>
            <w:r>
              <w:t>Eye status</w:t>
            </w:r>
          </w:p>
        </w:tc>
        <w:tc>
          <w:tcPr>
            <w:tcW w:type="dxa" w:w="960"/>
          </w:tcPr>
          <w:p>
            <w:r>
              <w:t>LS: Phakic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VS: Vitreous body</w:t>
            </w:r>
          </w:p>
        </w:tc>
      </w:tr>
      <w:tr>
        <w:tc>
          <w:tcPr>
            <w:tcW w:type="dxa" w:w="960"/>
          </w:tcPr>
          <w:p>
            <w:r>
              <w:t>Ref: --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VA: ---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Ref: ---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VA: ---</w:t>
            </w:r>
          </w:p>
        </w:tc>
      </w:tr>
      <w:tr>
        <w:tc>
          <w:tcPr>
            <w:tcW w:type="dxa" w:w="960"/>
          </w:tcPr>
          <w:p>
            <w:r>
              <w:t>LVC: Untreated Target ref.: +0.00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LVC mode: -</w:t>
            </w:r>
          </w:p>
        </w:tc>
        <w:tc>
          <w:tcPr>
            <w:tcW w:type="dxa" w:w="960"/>
          </w:tcPr>
          <w:p>
            <w:r>
              <w:t>SIA: +0.00 D @ 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LVC: Untreated Target ref.: +0.00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LVC mode: -</w:t>
            </w:r>
          </w:p>
        </w:tc>
        <w:tc>
          <w:tcPr>
            <w:tcW w:type="dxa" w:w="960"/>
          </w:tcPr>
          <w:p>
            <w:r>
              <w:t>SIA: +0.00 D @ 0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AL: 23.80 mm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8 m</w:t>
            </w:r>
          </w:p>
        </w:tc>
        <w:tc>
          <w:tcPr>
            <w:tcW w:type="dxa" w:w="960"/>
          </w:tcPr>
          <w:p>
            <w:r>
              <w:t>Biometric values</w:t>
            </w:r>
          </w:p>
        </w:tc>
        <w:tc>
          <w:tcPr>
            <w:tcW w:type="dxa" w:w="960"/>
          </w:tcPr>
          <w:p>
            <w:r>
              <w:t>AL: 24.02 mm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8 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ACD: 2.57 mm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5 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ACD: 2.50 mm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6 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LT:5.17 mm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7 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LT 5.34 mm</w:t>
            </w:r>
          </w:p>
        </w:tc>
        <w:tc>
          <w:tcPr>
            <w:tcW w:type="dxa" w:w="960"/>
          </w:tcPr>
          <w:p>
            <w:r>
              <w:t>SD:</w:t>
            </w:r>
          </w:p>
        </w:tc>
        <w:tc>
          <w:tcPr>
            <w:tcW w:type="dxa" w:w="960"/>
          </w:tcPr>
          <w:p>
            <w:r>
              <w:t>12 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WTW: 11.8 mm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WTW: .11.8 mm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SE: 42.06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SD: 0.02 D</w:t>
            </w:r>
          </w:p>
        </w:tc>
        <w:tc>
          <w:tcPr>
            <w:tcW w:type="dxa" w:w="960"/>
          </w:tcPr>
          <w:p>
            <w:r>
              <w:t>K1: 41.45 D</w:t>
            </w:r>
          </w:p>
        </w:tc>
        <w:tc>
          <w:tcPr>
            <w:tcW w:type="dxa" w:w="960"/>
          </w:tcPr>
          <w:p>
            <w:r>
              <w:t>@.81</w:t>
            </w:r>
          </w:p>
        </w:tc>
        <w:tc>
          <w:tcPr>
            <w:tcW w:type="dxa" w:w="960"/>
          </w:tcPr>
          <w:p>
            <w:r>
              <w:t>SE: 41.41 D</w:t>
            </w:r>
          </w:p>
        </w:tc>
        <w:tc>
          <w:tcPr>
            <w:tcW w:type="dxa" w:w="960"/>
          </w:tcPr>
          <w:p>
            <w:r>
              <w:t>SD: 0.03 D</w:t>
            </w:r>
          </w:p>
        </w:tc>
        <w:tc>
          <w:tcPr>
            <w:tcW w:type="dxa" w:w="960"/>
          </w:tcPr>
          <w:p>
            <w:r>
              <w:t>K1: 41.29 D</w:t>
            </w:r>
          </w:p>
        </w:tc>
        <w:tc>
          <w:tcPr>
            <w:tcW w:type="dxa" w:w="960"/>
          </w:tcPr>
          <w:p>
            <w:r>
              <w:t>@131</w:t>
            </w:r>
          </w:p>
        </w:tc>
      </w:tr>
      <w:tr>
        <w:tc>
          <w:tcPr>
            <w:tcW w:type="dxa" w:w="960"/>
          </w:tcPr>
          <w:p>
            <w:r>
              <w:t>K: -1.24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@81</w:t>
            </w:r>
          </w:p>
        </w:tc>
        <w:tc>
          <w:tcPr>
            <w:tcW w:type="dxa" w:w="960"/>
          </w:tcPr>
          <w:p>
            <w:r>
              <w:t>K2: 42.68 D</w:t>
            </w:r>
          </w:p>
        </w:tc>
        <w:tc>
          <w:tcPr>
            <w:tcW w:type="dxa" w:w="960"/>
          </w:tcPr>
          <w:p>
            <w:r>
              <w:t>@171</w:t>
            </w:r>
          </w:p>
        </w:tc>
        <w:tc>
          <w:tcPr>
            <w:tcW w:type="dxa" w:w="960"/>
          </w:tcPr>
          <w:p>
            <w:r>
              <w:t>K: 0.22 D</w:t>
            </w:r>
          </w:p>
        </w:tc>
        <w:tc>
          <w:tcPr>
            <w:tcW w:type="dxa" w:w="960"/>
          </w:tcPr>
          <w:p>
            <w:r>
              <w:t>@131*</w:t>
            </w:r>
          </w:p>
        </w:tc>
        <w:tc>
          <w:tcPr>
            <w:tcW w:type="dxa" w:w="960"/>
          </w:tcPr>
          <w:p>
            <w:r>
              <w:t>K2: 41.52 D</w:t>
            </w:r>
          </w:p>
        </w:tc>
        <w:tc>
          <w:tcPr>
            <w:tcW w:type="dxa" w:w="960"/>
          </w:tcPr>
          <w:p>
            <w:r>
              <w:t>.41</w:t>
            </w:r>
          </w:p>
        </w:tc>
      </w:tr>
      <w:tr>
        <w:tc>
          <w:tcPr>
            <w:tcW w:type="dxa" w:w="960"/>
          </w:tcPr>
          <w:p>
            <w:r>
              <w:t>TSE: 41.95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SD: 0.01 D</w:t>
            </w:r>
          </w:p>
        </w:tc>
        <w:tc>
          <w:tcPr>
            <w:tcW w:type="dxa" w:w="960"/>
          </w:tcPr>
          <w:p>
            <w:r>
              <w:t>TK1: 41.13 D</w:t>
            </w:r>
          </w:p>
        </w:tc>
        <w:tc>
          <w:tcPr>
            <w:tcW w:type="dxa" w:w="960"/>
          </w:tcPr>
          <w:p>
            <w:r>
              <w:t>@85</w:t>
            </w:r>
          </w:p>
        </w:tc>
        <w:tc>
          <w:tcPr>
            <w:tcW w:type="dxa" w:w="960"/>
          </w:tcPr>
          <w:p>
            <w:r>
              <w:t>TSE: 41.34 D</w:t>
            </w:r>
          </w:p>
        </w:tc>
        <w:tc>
          <w:tcPr>
            <w:tcW w:type="dxa" w:w="960"/>
          </w:tcPr>
          <w:p>
            <w:r>
              <w:t>SD: 0.03 D</w:t>
            </w:r>
          </w:p>
        </w:tc>
        <w:tc>
          <w:tcPr>
            <w:tcW w:type="dxa" w:w="960"/>
          </w:tcPr>
          <w:p>
            <w:r>
              <w:t>TK1: 41.12 D</w:t>
            </w:r>
          </w:p>
        </w:tc>
        <w:tc>
          <w:tcPr>
            <w:tcW w:type="dxa" w:w="960"/>
          </w:tcPr>
          <w:p>
            <w:r>
              <w:t>@105</w:t>
            </w:r>
          </w:p>
        </w:tc>
      </w:tr>
      <w:tr>
        <w:tc>
          <w:tcPr>
            <w:tcW w:type="dxa" w:w="960"/>
          </w:tcPr>
          <w:p>
            <w:r>
              <w:t>ATK: -1.66 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@85</w:t>
            </w:r>
          </w:p>
        </w:tc>
        <w:tc>
          <w:tcPr>
            <w:tcW w:type="dxa" w:w="960"/>
          </w:tcPr>
          <w:p>
            <w:r>
              <w:t>TK2: 42.80 D</w:t>
            </w:r>
          </w:p>
        </w:tc>
        <w:tc>
          <w:tcPr>
            <w:tcW w:type="dxa" w:w="960"/>
          </w:tcPr>
          <w:p>
            <w:r>
              <w:t>@175</w:t>
            </w:r>
          </w:p>
        </w:tc>
        <w:tc>
          <w:tcPr>
            <w:tcW w:type="dxa" w:w="960"/>
          </w:tcPr>
          <w:p>
            <w:r>
              <w:t>TK: -0.45 D</w:t>
            </w:r>
          </w:p>
        </w:tc>
        <w:tc>
          <w:tcPr>
            <w:tcW w:type="dxa" w:w="960"/>
          </w:tcPr>
          <w:p>
            <w:r>
              <w:t>@105*</w:t>
            </w:r>
          </w:p>
        </w:tc>
        <w:tc>
          <w:tcPr>
            <w:tcW w:type="dxa" w:w="960"/>
          </w:tcPr>
          <w:p>
            <w:r>
              <w:t>TK2: 41.56 D</w:t>
            </w:r>
          </w:p>
        </w:tc>
        <w:tc>
          <w:tcPr>
            <w:tcW w:type="dxa" w:w="960"/>
          </w:tcPr>
          <w:p>
            <w:r>
              <w:t>@ 15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Aloon SA60WF/SN60WF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AMO Tecnis 1 ZCB/ZCT/GCB</w:t>
            </w:r>
          </w:p>
        </w:tc>
        <w:tc>
          <w:tcPr>
            <w:tcW w:type="dxa" w:w="960"/>
          </w:tcPr>
          <w:p>
            <w:r>
              <w:t>K</w:t>
            </w:r>
          </w:p>
        </w:tc>
        <w:tc>
          <w:tcPr>
            <w:tcW w:type="dxa" w:w="960"/>
          </w:tcPr>
          <w:p>
            <w:r>
              <w:t>Alcon SA60WF/SN60WF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] AMO Tecnis 1 ZCB/ZCT/GCB/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SRKT 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ICB/ZFR/ZMB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-SRKT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ICB/ZFR/ZMB -SRKT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 const: 119.00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 const.: 119.30 SRKT-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 cons.: 119.00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A cons.: 119.30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IOL (D)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  <w:tc>
          <w:tcPr>
            <w:tcW w:type="dxa" w:w="960"/>
          </w:tcPr>
          <w:p>
            <w:r>
              <w:t>IOL (D)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  <w:tc>
          <w:tcPr>
            <w:tcW w:type="dxa" w:w="960"/>
          </w:tcPr>
          <w:p>
            <w:r>
              <w:t>IOL (D)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  <w:tc>
          <w:tcPr>
            <w:tcW w:type="dxa" w:w="960"/>
          </w:tcPr>
          <w:p>
            <w:r>
              <w:t>IOL (D) +23.50</w:t>
            </w:r>
          </w:p>
        </w:tc>
        <w:tc>
          <w:tcPr>
            <w:tcW w:type="dxa" w:w="960"/>
          </w:tcPr>
          <w:p>
            <w:r>
              <w:t>Ref (D) -0.83</w:t>
            </w:r>
          </w:p>
        </w:tc>
      </w:tr>
      <w:tr>
        <w:tc>
          <w:tcPr>
            <w:tcW w:type="dxa" w:w="960"/>
          </w:tcPr>
          <w:p>
            <w:r>
              <w:t>+23.00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0.79 0.43</w:t>
            </w:r>
          </w:p>
        </w:tc>
        <w:tc>
          <w:tcPr>
            <w:tcW w:type="dxa" w:w="960"/>
          </w:tcPr>
          <w:p>
            <w:r>
              <w:t>+23.50 +23.00</w:t>
            </w:r>
          </w:p>
        </w:tc>
        <w:tc>
          <w:tcPr>
            <w:tcW w:type="dxa" w:w="960"/>
          </w:tcPr>
          <w:p>
            <w:r>
              <w:t>0.86 0.51</w:t>
            </w:r>
          </w:p>
        </w:tc>
        <w:tc>
          <w:tcPr>
            <w:tcW w:type="dxa" w:w="960"/>
          </w:tcPr>
          <w:p>
            <w:r>
              <w:t>+23.00 +22.50</w:t>
            </w:r>
          </w:p>
        </w:tc>
        <w:tc>
          <w:tcPr>
            <w:tcW w:type="dxa" w:w="960"/>
          </w:tcPr>
          <w:p>
            <w:r>
              <w:t>-0.75 -0.39</w:t>
            </w:r>
          </w:p>
        </w:tc>
        <w:tc>
          <w:tcPr>
            <w:tcW w:type="dxa" w:w="960"/>
          </w:tcPr>
          <w:p>
            <w:r>
              <w:t>+23.00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+0.27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+0.18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+0.31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+0.22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+21.00</w:t>
            </w:r>
          </w:p>
        </w:tc>
        <w:tc>
          <w:tcPr>
            <w:tcW w:type="dxa" w:w="960"/>
          </w:tcPr>
          <w:p>
            <w:r>
              <w:t>+0.61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+0.52</w:t>
            </w:r>
          </w:p>
        </w:tc>
        <w:tc>
          <w:tcPr>
            <w:tcW w:type="dxa" w:w="960"/>
          </w:tcPr>
          <w:p>
            <w:r>
              <w:t>+21.00</w:t>
            </w:r>
          </w:p>
        </w:tc>
        <w:tc>
          <w:tcPr>
            <w:tcW w:type="dxa" w:w="960"/>
          </w:tcPr>
          <w:p>
            <w:r>
              <w:t>+0.66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+0.56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+21.89Emmetropia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+22.26Emmetropia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+21.94Emmetropia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+22.31Emmetropia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Alcon PanOptix TFNT00/TFNT ]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AMO SENSAR AR40e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Aloon PanOptix TFNT00/TFNT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AMO SENSAR AR40e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20-T60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20-T60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 SRK/T - A const: 119.10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- SRK@/T 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 SRKBIT -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 SRKB/T - A const.: 118.70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IOL (D)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IOL (D) A const.: 118.70 Ref (D)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IOL (D) A const.: 119.10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  <w:tc>
          <w:tcPr>
            <w:tcW w:type="dxa" w:w="960"/>
          </w:tcPr>
          <w:p>
            <w:r>
              <w:t>IOL (D)</w:t>
            </w:r>
          </w:p>
        </w:tc>
        <w:tc>
          <w:tcPr>
            <w:tcW w:type="dxa" w:w="960"/>
          </w:tcPr>
          <w:p>
            <w:r>
              <w:t>Ref (D)</w:t>
            </w:r>
          </w:p>
        </w:tc>
      </w:tr>
      <w:tr>
        <w:tc>
          <w:tcPr>
            <w:tcW w:type="dxa" w:w="960"/>
          </w:tcPr>
          <w:p>
            <w:r>
              <w:t>+23.00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-0.70</w:t>
            </w:r>
          </w:p>
        </w:tc>
        <w:tc>
          <w:tcPr>
            <w:tcW w:type="dxa" w:w="960"/>
          </w:tcPr>
          <w:p>
            <w:r>
              <w:t>+23.00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-0.30</w:t>
            </w:r>
          </w:p>
        </w:tc>
      </w:tr>
      <w:tr>
        <w:tc>
          <w:tcPr>
            <w:tcW w:type="dxa" w:w="960"/>
          </w:tcPr>
          <w:p>
            <w:r>
              <w:t>+22.50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+0.06</w:t>
            </w:r>
          </w:p>
        </w:tc>
      </w:tr>
      <w:tr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+0.01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+0.01</w:t>
            </w:r>
          </w:p>
        </w:tc>
        <w:tc>
          <w:tcPr>
            <w:tcW w:type="dxa" w:w="960"/>
          </w:tcPr>
          <w:p>
            <w:r>
              <w:t>+22.00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+0.35</w:t>
            </w:r>
          </w:p>
        </w:tc>
        <w:tc>
          <w:tcPr>
            <w:tcW w:type="dxa" w:w="960"/>
          </w:tcPr>
          <w:p>
            <w:r>
              <w:t>+21.00</w:t>
            </w:r>
          </w:p>
        </w:tc>
        <w:tc>
          <w:tcPr>
            <w:tcW w:type="dxa" w:w="960"/>
          </w:tcPr>
          <w:p>
            <w:r>
              <w:t>+0.36</w:t>
            </w:r>
          </w:p>
        </w:tc>
        <w:tc>
          <w:tcPr>
            <w:tcW w:type="dxa" w:w="960"/>
          </w:tcPr>
          <w:p>
            <w:r>
              <w:t>+21.50</w:t>
            </w:r>
          </w:p>
        </w:tc>
        <w:tc>
          <w:tcPr>
            <w:tcW w:type="dxa" w:w="960"/>
          </w:tcPr>
          <w:p>
            <w:r>
              <w:t>+0.39</w:t>
            </w:r>
          </w:p>
        </w:tc>
        <w:tc>
          <w:tcPr>
            <w:tcW w:type="dxa" w:w="960"/>
          </w:tcPr>
          <w:p>
            <w:r>
              <w:t>+21.00</w:t>
            </w:r>
          </w:p>
        </w:tc>
        <w:tc>
          <w:tcPr>
            <w:tcW w:type="dxa" w:w="960"/>
          </w:tcPr>
          <w:p>
            <w:r>
              <w:t>+0.41</w:t>
            </w:r>
          </w:p>
        </w:tc>
      </w:tr>
      <w:tr>
        <w:tc>
          <w:tcPr>
            <w:tcW w:type="dxa" w:w="960"/>
          </w:tcPr>
          <w:p>
            <w:r>
              <w:t>+21.00 +22.01</w:t>
            </w:r>
          </w:p>
        </w:tc>
        <w:tc>
          <w:tcPr>
            <w:tcW w:type="dxa" w:w="960"/>
          </w:tcPr>
          <w:p>
            <w:r>
              <w:t>+0.69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+20.50</w:t>
            </w:r>
          </w:p>
        </w:tc>
        <w:tc>
          <w:tcPr>
            <w:tcW w:type="dxa" w:w="960"/>
          </w:tcPr>
          <w:p>
            <w:r>
              <w:t>+0.71</w:t>
            </w:r>
          </w:p>
        </w:tc>
        <w:tc>
          <w:tcPr>
            <w:tcW w:type="dxa" w:w="960"/>
          </w:tcPr>
          <w:p>
            <w:r>
              <w:t>+21.00</w:t>
            </w:r>
          </w:p>
        </w:tc>
        <w:tc>
          <w:tcPr>
            <w:tcW w:type="dxa" w:w="960"/>
          </w:tcPr>
          <w:p>
            <w:r>
              <w:t>+0.74 Emmetropia</w:t>
            </w:r>
          </w:p>
        </w:tc>
        <w:tc>
          <w:tcPr>
            <w:tcW w:type="dxa" w:w="960"/>
          </w:tcPr>
          <w:p>
            <w:r>
              <w:t>+20.50</w:t>
            </w:r>
          </w:p>
        </w:tc>
        <w:tc>
          <w:tcPr>
            <w:tcW w:type="dxa" w:w="960"/>
          </w:tcPr>
          <w:p>
            <w:r>
              <w:t>+0.76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+21.52Emmetropia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+22.07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+21.58Emmetropia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() Bordertine value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(*) Value was edited manually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-- No value measured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>Comment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Signature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>ZEISS</w:t>
            </w:r>
          </w:p>
        </w:tc>
      </w:tr>
      <w:tr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>
            <w:r>
              <w:t xml:space="preserve"> 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4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50, 64, 562, 76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31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